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История Заказов</w:t>
      </w:r>
    </w:p>
    <w:p>
      <w:r>
        <w:t>id: 1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2</w:t>
      </w:r>
    </w:p>
    <w:p>
      <w:r>
        <w:t>item_id: 21</w:t>
      </w:r>
    </w:p>
    <w:p>
      <w:r>
        <w:t>i_id: 915441210</w:t>
      </w:r>
    </w:p>
    <w:p>
      <w:r>
        <w:t>date: 2023-12-24</w:t>
      </w:r>
    </w:p>
    <w:p>
      <w:r>
        <w:t>price: 1356</w:t>
      </w:r>
    </w:p>
    <w:p/>
    <w:p>
      <w:r>
        <w:t>id: 3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4</w:t>
      </w:r>
    </w:p>
    <w:p>
      <w:r>
        <w:t>item_id: 20</w:t>
      </w:r>
    </w:p>
    <w:p>
      <w:r>
        <w:t>i_id: 482982360</w:t>
      </w:r>
    </w:p>
    <w:p>
      <w:r>
        <w:t>date: 2023-12-24</w:t>
      </w:r>
    </w:p>
    <w:p>
      <w:r>
        <w:t>price: 133</w:t>
      </w:r>
    </w:p>
    <w:p/>
    <w:p>
      <w:r>
        <w:t>id: 5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6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7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8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9</w:t>
      </w:r>
    </w:p>
    <w:p>
      <w:r>
        <w:t>item_id: 22</w:t>
      </w:r>
    </w:p>
    <w:p>
      <w:r>
        <w:t>i_id: 915441210</w:t>
      </w:r>
    </w:p>
    <w:p>
      <w:r>
        <w:t>date: 2023-12-24</w:t>
      </w:r>
    </w:p>
    <w:p>
      <w:r>
        <w:t>price: 12</w:t>
      </w:r>
    </w:p>
    <w:p/>
    <w:p>
      <w:r>
        <w:t>id: 10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11</w:t>
      </w:r>
    </w:p>
    <w:p>
      <w:r>
        <w:t>item_id: 26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12</w:t>
      </w:r>
    </w:p>
    <w:p>
      <w:r>
        <w:t>item_id: 22</w:t>
      </w:r>
    </w:p>
    <w:p>
      <w:r>
        <w:t>i_id: 6186488969</w:t>
      </w:r>
    </w:p>
    <w:p>
      <w:r>
        <w:t>date: 2023-12-24</w:t>
      </w:r>
    </w:p>
    <w:p>
      <w:r>
        <w:t>price: 12</w:t>
      </w:r>
    </w:p>
    <w:p/>
    <w:p>
      <w:r>
        <w:t>id: 13</w:t>
      </w:r>
    </w:p>
    <w:p>
      <w:r>
        <w:t>item_id: 28</w:t>
      </w:r>
    </w:p>
    <w:p>
      <w:r>
        <w:t>i_id: 6186488969</w:t>
      </w:r>
    </w:p>
    <w:p>
      <w:r>
        <w:t>date: 2023-12-24</w:t>
      </w:r>
    </w:p>
    <w:p>
      <w:r>
        <w:t>price: 125</w:t>
      </w:r>
    </w:p>
    <w:p/>
    <w:p>
      <w:r>
        <w:t>id: 14</w:t>
      </w:r>
    </w:p>
    <w:p>
      <w:r>
        <w:t>item_id: 27</w:t>
      </w:r>
    </w:p>
    <w:p>
      <w:r>
        <w:t>i_id: 915441210</w:t>
      </w:r>
    </w:p>
    <w:p>
      <w:r>
        <w:t>date: 2023-12-24</w:t>
      </w:r>
    </w:p>
    <w:p>
      <w:r>
        <w:t>price: 123</w:t>
      </w:r>
    </w:p>
    <w:p/>
    <w:p>
      <w:r>
        <w:t>id: 15</w:t>
      </w:r>
    </w:p>
    <w:p>
      <w:r>
        <w:t>item_id: 29</w:t>
      </w:r>
    </w:p>
    <w:p>
      <w:r>
        <w:t>i_id: 6186488969</w:t>
      </w:r>
    </w:p>
    <w:p>
      <w:r>
        <w:t>date: 2023-12-24</w:t>
      </w:r>
    </w:p>
    <w:p>
      <w:r>
        <w:t>price: 1234</w:t>
      </w:r>
    </w:p>
    <w:p/>
    <w:p>
      <w:r>
        <w:t>id: 16</w:t>
      </w:r>
    </w:p>
    <w:p>
      <w:r>
        <w:t>item_id: 30</w:t>
      </w:r>
    </w:p>
    <w:p>
      <w:r>
        <w:t>i_id: 915441210</w:t>
      </w:r>
    </w:p>
    <w:p>
      <w:r>
        <w:t>date: 2023-12-24</w:t>
      </w:r>
    </w:p>
    <w:p>
      <w:r>
        <w:t>price: 23452354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